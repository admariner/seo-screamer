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FontAwesomeBrands"/>
        </w:rPr>
        <w:t>Wordpress </w:t>
      </w:r>
    </w:p>
    <w:p>
      <w:r>
        <w:rPr>
          <w:rStyle w:val="FontAwesomeLight"/>
        </w:rPr>
        <w:t></w:t>
        <w:tab/>
        <w:t>alicorn f6b0 Light</w:t>
      </w:r>
    </w:p>
    <w:p>
      <w:r>
        <w:rPr>
          <w:rStyle w:val="FontAwesomeRegular"/>
        </w:rPr>
        <w:t></w:t>
        <w:tab/>
        <w:t>alicorn</w:t>
        <w:tab/>
        <w:t>f6b0 Regular</w:t>
      </w:r>
    </w:p>
    <w:p>
      <w:r>
        <w:rPr>
          <w:rStyle w:val="FontAwesomeSolid"/>
        </w:rPr>
        <w:t></w:t>
        <w:tab/>
        <w:t>alicorn</w:t>
        <w:tab/>
        <w:t>f6b0 Solid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ontAwesomeBrands">
    <w:name w:val="FontAwesomeBrands"/>
    <w:rPr>
      <w:rFonts w:ascii="Font Awesome 5 Brands" w:hAnsi="Font Awesome 5 Brands"/>
      <w:sz w:val="20"/>
    </w:rPr>
  </w:style>
  <w:style w:type="character" w:customStyle="1" w:styleId="FontAwesomeLight">
    <w:name w:val="FontAwesomeLight"/>
    <w:rPr>
      <w:rFonts w:ascii="Font Awesome 5 Pro Light" w:hAnsi="Font Awesome 5 Pro Light"/>
      <w:sz w:val="20"/>
    </w:rPr>
  </w:style>
  <w:style w:type="character" w:customStyle="1" w:styleId="FontAwesomeRegular">
    <w:name w:val="FontAwesomeRegular"/>
    <w:rPr>
      <w:rFonts w:ascii="Font Awesome 5 Pro Regular" w:hAnsi="Font Awesome 5 Pro Regular"/>
      <w:sz w:val="20"/>
    </w:rPr>
  </w:style>
  <w:style w:type="character" w:customStyle="1" w:styleId="FontAwesomeSolid">
    <w:name w:val="FontAwesomeSolid"/>
    <w:rPr>
      <w:rFonts w:ascii="Font Awesome 5 Pro Solid" w:hAnsi="Font Awesome 5 Pro Solid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